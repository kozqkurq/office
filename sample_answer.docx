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簡単なWordドキュメントのタイトル</w:t>
      </w:r>
    </w:p>
    <w:p>
      <w:r>
        <w:t>簡単なWordドキュメントのテキスト</w:t>
      </w:r>
    </w:p>
    <w:p>
      <w:r>
        <w:drawing>
          <wp:inline xmlns:a="http://schemas.openxmlformats.org/drawingml/2006/main" xmlns:pic="http://schemas.openxmlformats.org/drawingml/2006/picture">
            <wp:extent cx="508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y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文字数は36個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